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Git &amp; GitHub: Illustrated Beginner-Friendly Guide</w:t>
      </w:r>
    </w:p>
    <w:p>
      <w:pPr>
        <w:pStyle w:val="IntenseQuote"/>
      </w:pPr>
      <w:r>
        <w:t>Prepared by Rasel</w:t>
      </w:r>
    </w:p>
    <w:p>
      <w:pPr>
        <w:pStyle w:val="Heading2"/>
      </w:pPr>
      <w:r>
        <w:t>📘 Introduction</w:t>
      </w:r>
    </w:p>
    <w:p>
      <w:r>
        <w:br/>
        <w:t xml:space="preserve">Git is a powerful version control system, and GitHub is a platform to host Git repositories online. </w:t>
        <w:br/>
        <w:t>This guide is written in the simplest way to help you understand, practice, and master Git and GitHub operations.</w:t>
        <w:br/>
      </w:r>
    </w:p>
    <w:p>
      <w:pPr>
        <w:pStyle w:val="Heading2"/>
      </w:pPr>
      <w:r>
        <w:t>🔤 Common Git Commands &amp; Their Meanings</w:t>
      </w:r>
    </w:p>
    <w:p>
      <w:pPr>
        <w:pStyle w:val="ListBullet"/>
      </w:pPr>
      <w:r>
        <w:t>git status</w:t>
      </w:r>
    </w:p>
    <w:p>
      <w:pPr>
        <w:pStyle w:val="IntenseQuote"/>
      </w:pPr>
      <w:r>
        <w:t>Shows current changes, untracked files, and the status of your working directory.</w:t>
      </w:r>
    </w:p>
    <w:p>
      <w:pPr>
        <w:pStyle w:val="ListBullet"/>
      </w:pPr>
      <w:r>
        <w:t>git add .</w:t>
      </w:r>
    </w:p>
    <w:p>
      <w:pPr>
        <w:pStyle w:val="IntenseQuote"/>
      </w:pPr>
      <w:r>
        <w:t>Stages all files (new/modified/deleted) to be committed.</w:t>
      </w:r>
    </w:p>
    <w:p>
      <w:pPr>
        <w:pStyle w:val="ListBullet"/>
      </w:pPr>
      <w:r>
        <w:t>git commit -m 'message'</w:t>
      </w:r>
    </w:p>
    <w:p>
      <w:pPr>
        <w:pStyle w:val="IntenseQuote"/>
      </w:pPr>
      <w:r>
        <w:t>Saves your staged changes with a short message describing what you did.</w:t>
      </w:r>
    </w:p>
    <w:p>
      <w:pPr>
        <w:pStyle w:val="ListBullet"/>
      </w:pPr>
      <w:r>
        <w:t>git push origin main</w:t>
      </w:r>
    </w:p>
    <w:p>
      <w:pPr>
        <w:pStyle w:val="IntenseQuote"/>
      </w:pPr>
      <w:r>
        <w:t>Uploads your local committed changes to the 'main' branch on GitHub.</w:t>
      </w:r>
    </w:p>
    <w:p>
      <w:pPr>
        <w:pStyle w:val="ListBullet"/>
      </w:pPr>
      <w:r>
        <w:t>git pull origin main</w:t>
      </w:r>
    </w:p>
    <w:p>
      <w:pPr>
        <w:pStyle w:val="IntenseQuote"/>
      </w:pPr>
      <w:r>
        <w:t>Fetches and merges the latest changes from GitHub into your local project.</w:t>
      </w:r>
    </w:p>
    <w:p>
      <w:pPr>
        <w:pStyle w:val="ListBullet"/>
      </w:pPr>
      <w:r>
        <w:t>git clone &lt;repo_url&gt;</w:t>
      </w:r>
    </w:p>
    <w:p>
      <w:pPr>
        <w:pStyle w:val="IntenseQuote"/>
      </w:pPr>
      <w:r>
        <w:t>Copies a GitHub repository to your local machine.</w:t>
      </w:r>
    </w:p>
    <w:p>
      <w:pPr>
        <w:pStyle w:val="ListBullet"/>
      </w:pPr>
      <w:r>
        <w:t>git log</w:t>
      </w:r>
    </w:p>
    <w:p>
      <w:pPr>
        <w:pStyle w:val="IntenseQuote"/>
      </w:pPr>
      <w:r>
        <w:t>Shows history of commits in the current branch.</w:t>
      </w:r>
    </w:p>
    <w:p>
      <w:pPr>
        <w:pStyle w:val="ListBullet"/>
      </w:pPr>
      <w:r>
        <w:t>git diff</w:t>
      </w:r>
    </w:p>
    <w:p>
      <w:pPr>
        <w:pStyle w:val="IntenseQuote"/>
      </w:pPr>
      <w:r>
        <w:t>Shows the difference between modified files and their last committed versions.</w:t>
      </w:r>
    </w:p>
    <w:p>
      <w:pPr>
        <w:pStyle w:val="ListBullet"/>
      </w:pPr>
      <w:r>
        <w:t>git rm -r folder_name</w:t>
      </w:r>
    </w:p>
    <w:p>
      <w:pPr>
        <w:pStyle w:val="IntenseQuote"/>
      </w:pPr>
      <w:r>
        <w:t>Removes a folder and stages it for deletion.</w:t>
      </w:r>
    </w:p>
    <w:p>
      <w:pPr>
        <w:pStyle w:val="ListBullet"/>
      </w:pPr>
      <w:r>
        <w:t>git reset --hard</w:t>
      </w:r>
    </w:p>
    <w:p>
      <w:pPr>
        <w:pStyle w:val="IntenseQuote"/>
      </w:pPr>
      <w:r>
        <w:t>Restores your working directory to the last committed state (⚠️ discards changes).</w:t>
      </w:r>
    </w:p>
    <w:p>
      <w:pPr>
        <w:pStyle w:val="Heading2"/>
      </w:pPr>
      <w:r>
        <w:t>📤 SCENARIO A: Push Local Changes to GitHub</w:t>
      </w:r>
    </w:p>
    <w:p>
      <w:r>
        <w:t>You’ve made changes locally and want to upload them to GitHub.</w:t>
      </w:r>
    </w:p>
    <w:p>
      <w:pPr>
        <w:pStyle w:val="Heading3"/>
      </w:pPr>
      <w:r>
        <w:t>✅ Steps:</w:t>
      </w:r>
    </w:p>
    <w:p>
      <w:r>
        <w:t>Check file changes - `git status`</w:t>
      </w:r>
    </w:p>
    <w:p>
      <w:r>
        <w:t>Stage all changes - `git add .`</w:t>
      </w:r>
    </w:p>
    <w:p>
      <w:r>
        <w:t>Commit with a message - `git commit -m "What you did"`</w:t>
      </w:r>
    </w:p>
    <w:p>
      <w:r>
        <w:t>Push to GitHub - `git push origin main`</w:t>
      </w:r>
    </w:p>
    <w:p>
      <w:r>
        <w:t>💡 Example:</w:t>
        <w:br/>
        <w:t>You deleted a folder and added a file named `hello.html`.</w:t>
      </w:r>
    </w:p>
    <w:p>
      <w:pPr>
        <w:pStyle w:val="IntenseQuote"/>
      </w:pPr>
      <w:r>
        <w:br/>
        <w:t>git status</w:t>
        <w:br/>
        <w:t>git add .</w:t>
        <w:br/>
        <w:t>git commit -m "Deleted a folder and added hello.html"</w:t>
        <w:br/>
        <w:t>git push origin main</w:t>
        <w:br/>
      </w:r>
    </w:p>
    <w:p>
      <w:pPr>
        <w:pStyle w:val="Heading2"/>
      </w:pPr>
      <w:r>
        <w:t>📥 SCENARIO B: Pull Changes from GitHub</w:t>
      </w:r>
    </w:p>
    <w:p>
      <w:r>
        <w:t>Someone updated the GitHub repository, and you want to update your local version.</w:t>
      </w:r>
    </w:p>
    <w:p>
      <w:r>
        <w:t>Pull changes - `git pull origin main`</w:t>
      </w:r>
    </w:p>
    <w:p>
      <w:r>
        <w:t>Done! - `Your local copy is updated.`</w:t>
      </w:r>
    </w:p>
    <w:p>
      <w:pPr>
        <w:pStyle w:val="Heading2"/>
      </w:pPr>
      <w:r>
        <w:t>🔁 Daily Sync Workflow</w:t>
      </w:r>
    </w:p>
    <w:p>
      <w:pPr>
        <w:pStyle w:val="IntenseQuote"/>
      </w:pPr>
      <w:r>
        <w:br/>
        <w:t>1. Pull from GitHub first to avoid conflicts:</w:t>
        <w:br/>
        <w:t xml:space="preserve">   git pull origin main</w:t>
        <w:br/>
        <w:br/>
        <w:t>2. Make your changes locally</w:t>
        <w:br/>
        <w:br/>
        <w:t>3. Stage changes:</w:t>
        <w:br/>
        <w:t xml:space="preserve">   git add .</w:t>
        <w:br/>
        <w:br/>
        <w:t>4. Commit your changes:</w:t>
        <w:br/>
        <w:t xml:space="preserve">   git commit -m "Describe changes"</w:t>
        <w:br/>
        <w:br/>
        <w:t>5. Push to GitHub:</w:t>
        <w:br/>
        <w:t xml:space="preserve">   git push origin main</w:t>
        <w:br/>
      </w:r>
    </w:p>
    <w:p>
      <w:pPr>
        <w:pStyle w:val="Heading2"/>
      </w:pPr>
      <w:r>
        <w:t>🛠️ Other Useful Git Tasks</w:t>
      </w:r>
    </w:p>
    <w:p>
      <w:r>
        <w:t>Create a new branch - `git checkout -b branch_name`</w:t>
      </w:r>
    </w:p>
    <w:p>
      <w:r>
        <w:t>Switch branch - `git checkout branch_name`</w:t>
      </w:r>
    </w:p>
    <w:p>
      <w:r>
        <w:t>View branches - `git branch`</w:t>
      </w:r>
    </w:p>
    <w:p>
      <w:r>
        <w:t>Delete a branch - `git branch -d branch_name`</w:t>
      </w:r>
    </w:p>
    <w:p>
      <w:r>
        <w:t>See commit history - `git log`</w:t>
      </w:r>
    </w:p>
    <w:p>
      <w:r>
        <w:t>Undo changes before commit - `git restore filename`</w:t>
      </w:r>
    </w:p>
    <w:p>
      <w:r>
        <w:t>Undo staged file - `git reset filename`</w:t>
      </w:r>
    </w:p>
    <w:p>
      <w:r>
        <w:t>Delete remote file/folder - `git rm -r folder_name &amp;&amp; git commit -m 'remove' &amp;&amp; git push`</w:t>
      </w:r>
    </w:p>
    <w:p>
      <w:pPr>
        <w:pStyle w:val="Heading2"/>
      </w:pPr>
      <w:r>
        <w:t>💡 Tips and Best Practices</w:t>
      </w:r>
    </w:p>
    <w:p>
      <w:pPr>
        <w:pStyle w:val="ListBullet"/>
      </w:pPr>
      <w:r>
        <w:t>✅ Always pull before you push.</w:t>
      </w:r>
    </w:p>
    <w:p>
      <w:pPr>
        <w:pStyle w:val="ListBullet"/>
      </w:pPr>
      <w:r>
        <w:t>📝 Write meaningful commit messages.</w:t>
      </w:r>
    </w:p>
    <w:p>
      <w:pPr>
        <w:pStyle w:val="ListBullet"/>
      </w:pPr>
      <w:r>
        <w:t>🔁 Commit frequently to keep track of your progress.</w:t>
      </w:r>
    </w:p>
    <w:p>
      <w:pPr>
        <w:pStyle w:val="ListBullet"/>
      </w:pPr>
      <w:r>
        <w:t>🧪 Test your code before pushing.</w:t>
      </w:r>
    </w:p>
    <w:p>
      <w:pPr>
        <w:pStyle w:val="ListBullet"/>
      </w:pPr>
      <w:r>
        <w:t>📂 Use `.gitignore` to skip unnecessary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