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Git Basics: Understanding Staging and Committing</w:t>
      </w:r>
    </w:p>
    <w:p>
      <w:r>
        <w:t>Git is a powerful version control system used to track changes in files. It allows developers to collaborate and manage code efficiently. One of the key concepts in Git is the difference between staging and committing changes. This document explains these concepts clearly, along with how they work in practice.</w:t>
      </w:r>
    </w:p>
    <w:p>
      <w:pPr>
        <w:pStyle w:val="Heading1"/>
      </w:pPr>
      <w:r>
        <w:t>Staging Changes Selectively</w:t>
      </w:r>
    </w:p>
    <w:p>
      <w:r>
        <w:t>The 'staging area' in Git allows you to selectively choose which changes you want to include in your next commit. This is particularly useful when you make multiple changes to different files but want to commit only certain changes.</w:t>
      </w:r>
    </w:p>
    <w:p>
      <w:r>
        <w:t>### Example: Staging Changes Selectively</w:t>
        <w:br/>
        <w:t>Suppose you made changes to the following files:</w:t>
        <w:br/>
        <w:t>- `index.html`: Added a new paragraph</w:t>
        <w:br/>
        <w:t>- `style.css`: Changed the background color</w:t>
        <w:br/>
        <w:t>- `app.js`: Fixed a bug</w:t>
        <w:br/>
        <w:br/>
        <w:t>You can stage specific files as follows:</w:t>
        <w:br/>
        <w:t>```bash</w:t>
        <w:br/>
        <w:t>git add index.html  # Stage only index.html</w:t>
        <w:br/>
        <w:t>git add style.css   # Stage only style.css</w:t>
        <w:br/>
        <w:t>```</w:t>
        <w:br/>
        <w:t>This will stage `index.html` and `style.css`, but **NOT** `app.js`. Only the staged files will be committed in the next step.</w:t>
      </w:r>
    </w:p>
    <w:p>
      <w:pPr>
        <w:pStyle w:val="Heading1"/>
      </w:pPr>
      <w:r>
        <w:t>Committing Finalizes Staged Changes</w:t>
      </w:r>
    </w:p>
    <w:p>
      <w:r>
        <w:t>Once you've staged your changes, the next step is to commit them. The `git commit` command takes all the changes that have been staged and saves them in your local Git history. Git **does not allow selective commits** after you've staged your changes — everything that has been staged will be committed together.</w:t>
      </w:r>
    </w:p>
    <w:p>
      <w:r>
        <w:t>### Example: Committing Changes</w:t>
        <w:br/>
        <w:t>After staging `index.html` and `style.css`, you run:</w:t>
        <w:br/>
        <w:t>```bash</w:t>
        <w:br/>
        <w:t>git commit -m 'Updated homepage and styling'</w:t>
        <w:br/>
        <w:t>```</w:t>
        <w:br/>
        <w:t>This command commits both the changes in `index.html` and `style.css` to the local repository, but it **does not** commit the changes in `app.js` because `app.js` was not staged.</w:t>
      </w:r>
    </w:p>
    <w:p>
      <w:pPr>
        <w:pStyle w:val="Heading1"/>
      </w:pPr>
      <w:r>
        <w:t>Key Differences Between Staging and Committing</w:t>
      </w:r>
    </w:p>
    <w:p>
      <w:r>
        <w:t>### Staging (`git add`):</w:t>
        <w:br/>
        <w:t>- Allows you to selectively choose which changes to commit.</w:t>
        <w:br/>
        <w:t>- Changes stay in the staging area until you commit them.</w:t>
        <w:br/>
        <w:t>- You can stage individual files or even specific parts of files using `git add -p`.</w:t>
        <w:br/>
        <w:br/>
        <w:t>### Committing (`git commit`):</w:t>
        <w:br/>
        <w:t>- Finalizes the changes that have been staged and saves them in your local repository.</w:t>
        <w:br/>
        <w:t>- You cannot selectively commit after staging; all staged changes will be committed together.</w:t>
        <w:br/>
      </w:r>
    </w:p>
    <w:p>
      <w:pPr>
        <w:pStyle w:val="Heading1"/>
      </w:pPr>
      <w:r>
        <w:t>Git Workflow with Staging and Committing</w:t>
      </w:r>
    </w:p>
    <w:p>
      <w:r>
        <w:t>The following is a typical workflow when working with Git:</w:t>
        <w:br/>
        <w:t>1. **Modify** files in your working directory.</w:t>
        <w:br/>
        <w:t>2. **Stage** specific changes using `git add`.</w:t>
        <w:br/>
        <w:t>3. **Commit** the staged changes using `git commit`.</w:t>
        <w:br/>
        <w:t>4. **Push** the commit to the remote repository with `git push` (to update GitHub, GitLab, etc.).</w:t>
      </w:r>
    </w:p>
    <w:p>
      <w:pPr>
        <w:pStyle w:val="Heading1"/>
      </w:pPr>
      <w:r>
        <w:t>Reviewing Staged Changes</w:t>
      </w:r>
    </w:p>
    <w:p>
      <w:r>
        <w:t>Before committing, you can review what’s staged to ensure you’re committing the right changes. Use these commands:</w:t>
        <w:br/>
        <w:t>- `git status` shows what’s staged and what’s not.</w:t>
        <w:br/>
        <w:t>- `git diff --staged` shows the detailed differences between the staged files and the last commit.</w:t>
        <w:br/>
      </w:r>
    </w:p>
    <w:p>
      <w:pPr>
        <w:pStyle w:val="Heading1"/>
      </w:pPr>
      <w:r>
        <w:t>Summary</w:t>
      </w:r>
    </w:p>
    <w:p>
      <w:r>
        <w:t>In summary, Git’s staging area allows you to selectively prepare your changes for commit, providing a high degree of control over your commit history. The commit operation finalizes these staged changes, but once staged, you cannot selectively choose which changes to commit. Understanding how to use staging and committing effectively is crucial for maintaining a clean and organized Git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